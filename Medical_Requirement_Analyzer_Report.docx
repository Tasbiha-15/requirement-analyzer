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F2A81" w14:textId="36932F2A" w:rsidR="00D00703" w:rsidRPr="0003442A" w:rsidRDefault="00D00703" w:rsidP="00D00703">
      <w:pPr>
        <w:keepNext/>
        <w:spacing w:before="60" w:after="60" w:line="720" w:lineRule="auto"/>
        <w:ind w:right="576"/>
        <w:jc w:val="center"/>
        <w:rPr>
          <w:rFonts w:ascii="Times" w:eastAsia="Times New Roman" w:hAnsi="Times" w:cs="Times"/>
          <w:b/>
          <w:sz w:val="40"/>
          <w:szCs w:val="40"/>
        </w:rPr>
      </w:pPr>
      <w:r w:rsidRPr="0003442A">
        <w:rPr>
          <w:rFonts w:ascii="Times" w:eastAsia="Times New Roman" w:hAnsi="Times" w:cs="Times"/>
          <w:b/>
          <w:sz w:val="40"/>
          <w:szCs w:val="40"/>
        </w:rPr>
        <w:t>Software Requirement</w:t>
      </w:r>
      <w:r>
        <w:rPr>
          <w:rFonts w:ascii="Times" w:eastAsia="Times New Roman" w:hAnsi="Times" w:cs="Times"/>
          <w:b/>
          <w:sz w:val="40"/>
          <w:szCs w:val="40"/>
        </w:rPr>
        <w:t xml:space="preserve"> Engineering </w:t>
      </w:r>
      <w:r w:rsidRPr="0003442A">
        <w:rPr>
          <w:rFonts w:ascii="Times" w:eastAsia="Times New Roman" w:hAnsi="Times" w:cs="Times"/>
          <w:b/>
          <w:sz w:val="40"/>
          <w:szCs w:val="40"/>
        </w:rPr>
        <w:t>(</w:t>
      </w:r>
      <w:r>
        <w:rPr>
          <w:rFonts w:ascii="Times" w:eastAsia="Times New Roman" w:hAnsi="Times" w:cs="Times"/>
          <w:b/>
          <w:sz w:val="40"/>
          <w:szCs w:val="40"/>
        </w:rPr>
        <w:t xml:space="preserve">Report </w:t>
      </w:r>
      <w:r w:rsidRPr="0003442A">
        <w:rPr>
          <w:rFonts w:ascii="Times" w:eastAsia="Times New Roman" w:hAnsi="Times" w:cs="Times"/>
          <w:b/>
          <w:sz w:val="40"/>
          <w:szCs w:val="40"/>
        </w:rPr>
        <w:t>)</w:t>
      </w:r>
    </w:p>
    <w:p w14:paraId="3E1E8515" w14:textId="77777777" w:rsidR="00D00703" w:rsidRPr="0003442A" w:rsidRDefault="00D00703" w:rsidP="00D00703">
      <w:pPr>
        <w:keepNext/>
        <w:spacing w:before="60" w:after="60" w:line="720" w:lineRule="auto"/>
        <w:ind w:right="576"/>
        <w:jc w:val="center"/>
        <w:rPr>
          <w:rFonts w:ascii="Times" w:eastAsia="Times New Roman" w:hAnsi="Times" w:cs="Times"/>
          <w:b/>
          <w:sz w:val="40"/>
          <w:szCs w:val="40"/>
        </w:rPr>
      </w:pPr>
      <w:r w:rsidRPr="0003442A">
        <w:rPr>
          <w:rFonts w:ascii="Times" w:eastAsia="Times New Roman" w:hAnsi="Times" w:cs="Times"/>
          <w:b/>
          <w:sz w:val="40"/>
          <w:szCs w:val="40"/>
        </w:rPr>
        <w:t>Of</w:t>
      </w:r>
    </w:p>
    <w:p w14:paraId="33E457F6" w14:textId="2FF95753" w:rsidR="00D00703" w:rsidRPr="0003442A" w:rsidRDefault="00D00703" w:rsidP="00D00703">
      <w:pPr>
        <w:keepNext/>
        <w:spacing w:before="60" w:after="60" w:line="720" w:lineRule="auto"/>
        <w:ind w:right="576"/>
        <w:jc w:val="center"/>
        <w:rPr>
          <w:rFonts w:ascii="Times" w:eastAsia="Times New Roman" w:hAnsi="Times" w:cs="Times"/>
          <w:b/>
          <w:sz w:val="40"/>
          <w:szCs w:val="40"/>
        </w:rPr>
      </w:pPr>
      <w:r>
        <w:rPr>
          <w:rFonts w:ascii="Times" w:eastAsia="Times New Roman" w:hAnsi="Times" w:cs="Times"/>
          <w:b/>
          <w:sz w:val="40"/>
          <w:szCs w:val="40"/>
        </w:rPr>
        <w:t>M</w:t>
      </w:r>
      <w:r>
        <w:rPr>
          <w:rFonts w:ascii="Times" w:eastAsia="Times New Roman" w:hAnsi="Times" w:cs="Times"/>
          <w:b/>
          <w:sz w:val="40"/>
          <w:szCs w:val="40"/>
        </w:rPr>
        <w:t>edical Appointment</w:t>
      </w:r>
      <w:r w:rsidRPr="0003442A">
        <w:rPr>
          <w:rFonts w:ascii="Times" w:eastAsia="Times New Roman" w:hAnsi="Times" w:cs="Times"/>
          <w:b/>
          <w:sz w:val="40"/>
          <w:szCs w:val="40"/>
        </w:rPr>
        <w:t xml:space="preserve"> </w:t>
      </w:r>
      <w:r>
        <w:rPr>
          <w:rFonts w:ascii="Times" w:eastAsia="Times New Roman" w:hAnsi="Times" w:cs="Times"/>
          <w:b/>
          <w:sz w:val="40"/>
          <w:szCs w:val="40"/>
        </w:rPr>
        <w:t>Requirement Analyzer</w:t>
      </w:r>
    </w:p>
    <w:p w14:paraId="5A0F5055" w14:textId="77777777" w:rsidR="00D00703" w:rsidRPr="0003442A" w:rsidRDefault="00D00703" w:rsidP="00D00703">
      <w:pPr>
        <w:keepNext/>
        <w:spacing w:before="60" w:after="60" w:line="720" w:lineRule="auto"/>
        <w:ind w:right="576"/>
        <w:rPr>
          <w:rFonts w:eastAsia="Times New Roman" w:cs="Times New Roman"/>
          <w:b/>
          <w:sz w:val="36"/>
          <w:szCs w:val="36"/>
        </w:rPr>
      </w:pPr>
      <w:r w:rsidRPr="0003442A">
        <w:rPr>
          <w:rFonts w:eastAsia="Times New Roman" w:cs="Times New Roman"/>
          <w:b/>
          <w:sz w:val="36"/>
          <w:szCs w:val="36"/>
        </w:rPr>
        <w:t>Prepared by:</w:t>
      </w:r>
    </w:p>
    <w:p w14:paraId="1889B029" w14:textId="46EF8712" w:rsidR="00D00703" w:rsidRPr="0003442A" w:rsidRDefault="00D00703" w:rsidP="00D00703">
      <w:pPr>
        <w:keepNext/>
        <w:spacing w:before="60" w:after="60" w:line="720" w:lineRule="auto"/>
        <w:ind w:right="576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Tasbiha </w:t>
      </w:r>
      <w:r w:rsidRPr="0003442A">
        <w:rPr>
          <w:rFonts w:eastAsia="Times New Roman" w:cs="Times New Roman"/>
          <w:sz w:val="32"/>
          <w:szCs w:val="32"/>
        </w:rPr>
        <w:t>(23-NTU-CS-1</w:t>
      </w:r>
      <w:r>
        <w:rPr>
          <w:rFonts w:eastAsia="Times New Roman" w:cs="Times New Roman"/>
          <w:sz w:val="32"/>
          <w:szCs w:val="32"/>
        </w:rPr>
        <w:t>215</w:t>
      </w:r>
      <w:r w:rsidRPr="0003442A">
        <w:rPr>
          <w:rFonts w:eastAsia="Times New Roman" w:cs="Times New Roman"/>
          <w:sz w:val="32"/>
          <w:szCs w:val="32"/>
        </w:rPr>
        <w:t>)</w:t>
      </w:r>
    </w:p>
    <w:p w14:paraId="7537E238" w14:textId="77777777" w:rsidR="00D00703" w:rsidRPr="0003442A" w:rsidRDefault="00D00703" w:rsidP="00D00703">
      <w:pPr>
        <w:keepNext/>
        <w:spacing w:before="60" w:after="60" w:line="720" w:lineRule="auto"/>
        <w:ind w:right="576"/>
        <w:rPr>
          <w:rFonts w:eastAsia="Times New Roman" w:cs="Times New Roman"/>
          <w:b/>
          <w:sz w:val="36"/>
          <w:szCs w:val="36"/>
        </w:rPr>
      </w:pPr>
      <w:r w:rsidRPr="0003442A">
        <w:rPr>
          <w:rFonts w:eastAsia="Times New Roman" w:cs="Times New Roman"/>
          <w:b/>
          <w:sz w:val="36"/>
          <w:szCs w:val="36"/>
        </w:rPr>
        <w:t>Date Created:</w:t>
      </w:r>
    </w:p>
    <w:p w14:paraId="7BEE6990" w14:textId="01F46284" w:rsidR="00D00703" w:rsidRPr="0003442A" w:rsidRDefault="00D00703" w:rsidP="00D00703">
      <w:pPr>
        <w:keepNext/>
        <w:spacing w:before="60" w:after="60" w:line="720" w:lineRule="auto"/>
        <w:ind w:right="576"/>
        <w:jc w:val="center"/>
        <w:rPr>
          <w:rFonts w:eastAsia="Times New Roman" w:cs="Times New Roman"/>
          <w:sz w:val="32"/>
          <w:szCs w:val="32"/>
        </w:rPr>
      </w:pPr>
      <w:r w:rsidRPr="0003442A">
        <w:rPr>
          <w:rFonts w:eastAsia="Times New Roman" w:cs="Times New Roman"/>
          <w:sz w:val="32"/>
          <w:szCs w:val="32"/>
        </w:rPr>
        <w:t xml:space="preserve">May </w:t>
      </w:r>
      <w:r>
        <w:rPr>
          <w:rFonts w:eastAsia="Times New Roman" w:cs="Times New Roman"/>
          <w:sz w:val="32"/>
          <w:szCs w:val="32"/>
        </w:rPr>
        <w:t>2</w:t>
      </w:r>
      <w:r>
        <w:rPr>
          <w:rFonts w:eastAsia="Times New Roman" w:cs="Times New Roman"/>
          <w:sz w:val="32"/>
          <w:szCs w:val="32"/>
        </w:rPr>
        <w:t>9</w:t>
      </w:r>
      <w:r w:rsidRPr="0003442A">
        <w:rPr>
          <w:rFonts w:eastAsia="Times New Roman" w:cs="Times New Roman"/>
          <w:sz w:val="32"/>
          <w:szCs w:val="32"/>
        </w:rPr>
        <w:t>, 2025</w:t>
      </w:r>
    </w:p>
    <w:p w14:paraId="0454B6D2" w14:textId="77777777" w:rsidR="00D00703" w:rsidRPr="0003442A" w:rsidRDefault="00D00703" w:rsidP="00D00703">
      <w:pPr>
        <w:keepNext/>
        <w:spacing w:before="60" w:after="60" w:line="720" w:lineRule="auto"/>
        <w:ind w:right="576"/>
        <w:rPr>
          <w:rFonts w:eastAsia="Times New Roman" w:cs="Times New Roman"/>
          <w:b/>
          <w:sz w:val="36"/>
          <w:szCs w:val="36"/>
        </w:rPr>
      </w:pPr>
      <w:r w:rsidRPr="0003442A">
        <w:rPr>
          <w:rFonts w:eastAsia="Times New Roman" w:cs="Times New Roman"/>
          <w:b/>
          <w:sz w:val="36"/>
          <w:szCs w:val="36"/>
        </w:rPr>
        <w:t>Submitted to:</w:t>
      </w:r>
    </w:p>
    <w:p w14:paraId="40F6535B" w14:textId="645AFAB6" w:rsidR="00D00703" w:rsidRPr="0003442A" w:rsidRDefault="00D00703" w:rsidP="00D00703">
      <w:pPr>
        <w:keepNext/>
        <w:spacing w:before="60" w:after="60" w:line="720" w:lineRule="auto"/>
        <w:ind w:right="576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Dr.</w:t>
      </w:r>
      <w:r w:rsidRPr="0003442A">
        <w:rPr>
          <w:rFonts w:eastAsia="Times New Roman" w:cs="Times New Roman"/>
          <w:sz w:val="32"/>
          <w:szCs w:val="32"/>
        </w:rPr>
        <w:t xml:space="preserve"> </w:t>
      </w:r>
      <w:r>
        <w:rPr>
          <w:rFonts w:eastAsia="Times New Roman" w:cs="Times New Roman"/>
          <w:sz w:val="32"/>
          <w:szCs w:val="32"/>
        </w:rPr>
        <w:t>Nadeem</w:t>
      </w:r>
      <w:r w:rsidRPr="0003442A">
        <w:rPr>
          <w:rFonts w:eastAsia="Times New Roman" w:cs="Times New Roman"/>
          <w:sz w:val="32"/>
          <w:szCs w:val="32"/>
        </w:rPr>
        <w:t xml:space="preserve"> </w:t>
      </w:r>
      <w:r>
        <w:rPr>
          <w:rFonts w:eastAsia="Times New Roman" w:cs="Times New Roman"/>
          <w:sz w:val="32"/>
          <w:szCs w:val="32"/>
        </w:rPr>
        <w:t>Faisal</w:t>
      </w:r>
    </w:p>
    <w:p w14:paraId="35EF6794" w14:textId="77777777" w:rsidR="00D00703" w:rsidRDefault="00D00703">
      <w:pPr>
        <w:pStyle w:val="Title"/>
      </w:pPr>
    </w:p>
    <w:p w14:paraId="4C229BD2" w14:textId="48F0BB9C" w:rsidR="004D7004" w:rsidRDefault="00000000">
      <w:pPr>
        <w:pStyle w:val="Title"/>
      </w:pPr>
      <w:r>
        <w:lastRenderedPageBreak/>
        <w:t>Medical Appointment Requirement Analyzer - Report</w:t>
      </w:r>
    </w:p>
    <w:p w14:paraId="66C0AEEA" w14:textId="77777777" w:rsidR="004D7004" w:rsidRDefault="00000000">
      <w:pPr>
        <w:pStyle w:val="Heading1"/>
      </w:pPr>
      <w:r>
        <w:t>1. System Description</w:t>
      </w:r>
    </w:p>
    <w:p w14:paraId="090328DE" w14:textId="77777777" w:rsidR="004D7004" w:rsidRDefault="00000000">
      <w:r>
        <w:t>The Medical Appointment Requirement Analyzer is a web-based tool designed to help users analyze textual system requirements for ambiguity and classify them as either functional or non-functional. The system supports both manual input and bulk upload of requirement statements via CSV or Excel files. It uses a pre-trained machine learning (ML) model (Naive Bayes) to classify requirements and uses regex-based detection for ambiguous words.</w:t>
      </w:r>
      <w:r>
        <w:br/>
      </w:r>
      <w:r>
        <w:br/>
        <w:t>The system provides a user-friendly interface with user authentication, history tracking, and export options. Users can highlight ambiguous words in requirements and export results for further review. Additionally, the system supports a contact form with email notifications.</w:t>
      </w:r>
    </w:p>
    <w:p w14:paraId="594388AA" w14:textId="77777777" w:rsidR="004D7004" w:rsidRDefault="00000000">
      <w:pPr>
        <w:pStyle w:val="Heading1"/>
      </w:pPr>
      <w:r>
        <w:t>2. List of Written Requirements</w:t>
      </w:r>
    </w:p>
    <w:p w14:paraId="0EDECE8F" w14:textId="77777777" w:rsidR="004D7004" w:rsidRDefault="00000000">
      <w:pPr>
        <w:pStyle w:val="ListBullet"/>
      </w:pPr>
      <w:r>
        <w:t>The system must allow users to register and login.</w:t>
      </w:r>
    </w:p>
    <w:p w14:paraId="14A6ED8A" w14:textId="77777777" w:rsidR="004D7004" w:rsidRDefault="00000000">
      <w:pPr>
        <w:pStyle w:val="ListBullet"/>
      </w:pPr>
      <w:r>
        <w:t>Users can input a single requirement statement or upload multiple requirements via CSV/Excel.</w:t>
      </w:r>
    </w:p>
    <w:p w14:paraId="62F37357" w14:textId="77777777" w:rsidR="004D7004" w:rsidRDefault="00000000">
      <w:pPr>
        <w:pStyle w:val="ListBullet"/>
      </w:pPr>
      <w:r>
        <w:t>The system must classify each requirement as Functional or Non-Functional using ML.</w:t>
      </w:r>
    </w:p>
    <w:p w14:paraId="309CB0E4" w14:textId="77777777" w:rsidR="004D7004" w:rsidRDefault="00000000">
      <w:pPr>
        <w:pStyle w:val="ListBullet"/>
      </w:pPr>
      <w:r>
        <w:t>The system should detect ambiguous words like “may,” “should,” “usually,” etc.</w:t>
      </w:r>
    </w:p>
    <w:p w14:paraId="063ADDF8" w14:textId="77777777" w:rsidR="004D7004" w:rsidRDefault="00000000">
      <w:pPr>
        <w:pStyle w:val="ListBullet"/>
      </w:pPr>
      <w:r>
        <w:t>The system must highlight ambiguous words in the displayed text.</w:t>
      </w:r>
    </w:p>
    <w:p w14:paraId="1B621CFB" w14:textId="77777777" w:rsidR="004D7004" w:rsidRDefault="00000000">
      <w:pPr>
        <w:pStyle w:val="ListBullet"/>
      </w:pPr>
      <w:r>
        <w:t>The system should maintain history of analyzed requirements.</w:t>
      </w:r>
    </w:p>
    <w:p w14:paraId="1DFE9144" w14:textId="77777777" w:rsidR="004D7004" w:rsidRDefault="00000000">
      <w:pPr>
        <w:pStyle w:val="ListBullet"/>
      </w:pPr>
      <w:r>
        <w:t>Users can download analyzed results as CSV files.</w:t>
      </w:r>
    </w:p>
    <w:p w14:paraId="4A17AD80" w14:textId="77777777" w:rsidR="004D7004" w:rsidRDefault="00000000">
      <w:pPr>
        <w:pStyle w:val="ListBullet"/>
      </w:pPr>
      <w:r>
        <w:t>Users can clear uploaded requirements or history via UI.</w:t>
      </w:r>
    </w:p>
    <w:p w14:paraId="0967F280" w14:textId="77777777" w:rsidR="004D7004" w:rsidRDefault="00000000">
      <w:pPr>
        <w:pStyle w:val="ListBullet"/>
      </w:pPr>
      <w:r>
        <w:t>A contact form should allow users to send messages via email.</w:t>
      </w:r>
    </w:p>
    <w:p w14:paraId="73CEDAA9" w14:textId="77777777" w:rsidR="004D7004" w:rsidRDefault="00000000">
      <w:pPr>
        <w:pStyle w:val="ListBullet"/>
      </w:pPr>
      <w:r>
        <w:t>All user actions requiring login should be protected.</w:t>
      </w:r>
    </w:p>
    <w:p w14:paraId="61A76E24" w14:textId="77777777" w:rsidR="004D7004" w:rsidRDefault="00000000">
      <w:pPr>
        <w:pStyle w:val="ListBullet"/>
      </w:pPr>
      <w:r>
        <w:t>The system must provide clear feedback (success/error) messages.</w:t>
      </w:r>
    </w:p>
    <w:p w14:paraId="6F3958E1" w14:textId="77777777" w:rsidR="004D7004" w:rsidRDefault="00000000">
      <w:pPr>
        <w:pStyle w:val="ListBullet"/>
      </w:pPr>
      <w:r>
        <w:t>The system interface should have pages: Start, Login, Analyzer, Uploaded, History, About, Contact, Help.</w:t>
      </w:r>
    </w:p>
    <w:p w14:paraId="0613AEF8" w14:textId="77777777" w:rsidR="004D7004" w:rsidRDefault="00000000">
      <w:pPr>
        <w:pStyle w:val="ListBullet"/>
      </w:pPr>
      <w:r>
        <w:t>Email configuration should use Gmail SMTP with secure app password.</w:t>
      </w:r>
    </w:p>
    <w:p w14:paraId="3C2C240E" w14:textId="77777777" w:rsidR="004D7004" w:rsidRDefault="00000000">
      <w:pPr>
        <w:pStyle w:val="ListBullet"/>
      </w:pPr>
      <w:r>
        <w:t>The system must handle unsupported file formats gracefully.</w:t>
      </w:r>
    </w:p>
    <w:p w14:paraId="046FFD43" w14:textId="77777777" w:rsidR="004D7004" w:rsidRDefault="00000000">
      <w:pPr>
        <w:pStyle w:val="ListBullet"/>
      </w:pPr>
      <w:r>
        <w:t>The ML classification and ambiguity detection logic must be modular and reusable.</w:t>
      </w:r>
    </w:p>
    <w:p w14:paraId="5753B474" w14:textId="77777777" w:rsidR="004D7004" w:rsidRDefault="00000000">
      <w:pPr>
        <w:pStyle w:val="Heading1"/>
      </w:pPr>
      <w:r>
        <w:t>3. ML Classification Steps and Results</w:t>
      </w:r>
    </w:p>
    <w:p w14:paraId="413E9A10" w14:textId="77777777" w:rsidR="004D7004" w:rsidRDefault="00000000">
      <w:r w:rsidRPr="00D00703">
        <w:rPr>
          <w:b/>
          <w:bCs/>
        </w:rPr>
        <w:t>Step 1:</w:t>
      </w:r>
      <w:r>
        <w:t xml:space="preserve"> Data Collection: A small labeled dataset of functional and non-functional requirements was collected.</w:t>
      </w:r>
      <w:r>
        <w:br/>
      </w:r>
      <w:r w:rsidRPr="00D00703">
        <w:rPr>
          <w:b/>
          <w:bCs/>
        </w:rPr>
        <w:lastRenderedPageBreak/>
        <w:t>Step 2:</w:t>
      </w:r>
      <w:r>
        <w:t xml:space="preserve"> Preprocessing: Text data was cleaned, tokenized, and vectorized using TF-IDF vectorizer.</w:t>
      </w:r>
      <w:r>
        <w:br/>
      </w:r>
      <w:r w:rsidRPr="00D00703">
        <w:rPr>
          <w:b/>
          <w:bCs/>
        </w:rPr>
        <w:t>Step 3:</w:t>
      </w:r>
      <w:r>
        <w:t xml:space="preserve"> Model Training: A Naive Bayes classifier was trained on the vectorized data.</w:t>
      </w:r>
      <w:r>
        <w:br/>
      </w:r>
      <w:r w:rsidRPr="00D00703">
        <w:rPr>
          <w:b/>
          <w:bCs/>
        </w:rPr>
        <w:t>Step 4:</w:t>
      </w:r>
      <w:r>
        <w:t xml:space="preserve"> Model Saving: The trained model and vectorizer were saved as classifier.pkl and vectorizer.pkl.</w:t>
      </w:r>
      <w:r>
        <w:br/>
      </w:r>
      <w:r w:rsidRPr="00D00703">
        <w:rPr>
          <w:b/>
          <w:bCs/>
        </w:rPr>
        <w:t>Step 5:</w:t>
      </w:r>
      <w:r>
        <w:t xml:space="preserve"> Classification: Input requirements are transformed using the vectorizer, then classified by the model.</w:t>
      </w:r>
      <w:r>
        <w:br/>
      </w:r>
      <w:r w:rsidRPr="00D00703">
        <w:rPr>
          <w:b/>
          <w:bCs/>
        </w:rPr>
        <w:t>Step 6:</w:t>
      </w:r>
      <w:r>
        <w:t xml:space="preserve"> Ambiguity Detection: Text is scanned using regex for ambiguous words.</w:t>
      </w:r>
      <w:r>
        <w:br/>
      </w:r>
      <w:r w:rsidRPr="00D00703">
        <w:rPr>
          <w:b/>
          <w:bCs/>
        </w:rPr>
        <w:t>Step 7:</w:t>
      </w:r>
      <w:r>
        <w:t xml:space="preserve"> Results: The system outputs the classification label (Functional/Non-Functional) and ambiguity findings.</w:t>
      </w:r>
      <w:r>
        <w:br/>
      </w:r>
      <w:r>
        <w:br/>
      </w:r>
      <w:r w:rsidRPr="00D00703">
        <w:rPr>
          <w:b/>
          <w:bCs/>
        </w:rPr>
        <w:t>Results:</w:t>
      </w:r>
      <w:r>
        <w:t xml:space="preserve"> The classifier achieved reasonable accuracy (usually &gt;80%) on test data. Ambiguity detection successfully highlighted potential vague terms for user review.</w:t>
      </w:r>
    </w:p>
    <w:p w14:paraId="19A91C13" w14:textId="77777777" w:rsidR="004D7004" w:rsidRDefault="00000000">
      <w:pPr>
        <w:pStyle w:val="Heading1"/>
      </w:pPr>
      <w:r>
        <w:t>4. Small Dataset Sample (CSV format)</w:t>
      </w:r>
    </w:p>
    <w:p w14:paraId="07A6CA97" w14:textId="77777777" w:rsidR="004D7004" w:rsidRDefault="00000000">
      <w:r>
        <w:t>Requirement,Type</w:t>
      </w:r>
      <w:r>
        <w:br/>
        <w:t>"The system shall allow users to login securely.",Functional</w:t>
      </w:r>
      <w:r>
        <w:br/>
        <w:t>"The system should respond within 2 seconds.",Non-Functional</w:t>
      </w:r>
      <w:r>
        <w:br/>
        <w:t>"The user may receive notifications for updates.",Non-Functional</w:t>
      </w:r>
      <w:r>
        <w:br/>
        <w:t>"The application must store data securely.",Functional</w:t>
      </w:r>
      <w:r>
        <w:br/>
        <w:t>"The response time should be approximately 3 seconds.",Non-Functional</w:t>
      </w:r>
      <w:r>
        <w:br/>
        <w:t>"The system shall allow multiple user roles.",Functional</w:t>
      </w:r>
      <w:r>
        <w:br/>
      </w:r>
    </w:p>
    <w:p w14:paraId="24B6B37C" w14:textId="77777777" w:rsidR="004D7004" w:rsidRDefault="00000000">
      <w:pPr>
        <w:pStyle w:val="Heading1"/>
      </w:pPr>
      <w:r>
        <w:t>5. Python Code for ML Training and Saving Model</w:t>
      </w:r>
    </w:p>
    <w:p w14:paraId="16716C28" w14:textId="77777777" w:rsidR="00611986" w:rsidRPr="00611986" w:rsidRDefault="00611986" w:rsidP="00D00703">
      <w:pPr>
        <w:spacing w:line="240" w:lineRule="auto"/>
      </w:pPr>
      <w:r w:rsidRPr="00611986">
        <w:t>import pandas as pd</w:t>
      </w:r>
    </w:p>
    <w:p w14:paraId="184F0610" w14:textId="77777777" w:rsidR="00611986" w:rsidRPr="00611986" w:rsidRDefault="00611986" w:rsidP="00D00703">
      <w:pPr>
        <w:spacing w:line="240" w:lineRule="auto"/>
      </w:pPr>
      <w:r w:rsidRPr="00611986">
        <w:t>from sklearn.feature_extraction.text import TfidfVectorizer</w:t>
      </w:r>
    </w:p>
    <w:p w14:paraId="2AA861E4" w14:textId="77777777" w:rsidR="00611986" w:rsidRPr="00611986" w:rsidRDefault="00611986" w:rsidP="00D00703">
      <w:pPr>
        <w:spacing w:line="240" w:lineRule="auto"/>
      </w:pPr>
      <w:r w:rsidRPr="00611986">
        <w:t>from sklearn.naive_bayes import MultinomialNB</w:t>
      </w:r>
    </w:p>
    <w:p w14:paraId="18C025A6" w14:textId="77777777" w:rsidR="00611986" w:rsidRPr="00611986" w:rsidRDefault="00611986" w:rsidP="00D00703">
      <w:pPr>
        <w:spacing w:line="240" w:lineRule="auto"/>
      </w:pPr>
      <w:r w:rsidRPr="00611986">
        <w:t>import pickle</w:t>
      </w:r>
    </w:p>
    <w:p w14:paraId="1E70FF2A" w14:textId="77777777" w:rsidR="00611986" w:rsidRPr="00611986" w:rsidRDefault="00611986" w:rsidP="00D00703">
      <w:pPr>
        <w:spacing w:line="240" w:lineRule="auto"/>
      </w:pPr>
    </w:p>
    <w:p w14:paraId="6FF9A806" w14:textId="77777777" w:rsidR="00611986" w:rsidRPr="00611986" w:rsidRDefault="00611986" w:rsidP="00D00703">
      <w:pPr>
        <w:spacing w:line="240" w:lineRule="auto"/>
      </w:pPr>
      <w:r w:rsidRPr="00611986">
        <w:t># Load your dataset</w:t>
      </w:r>
    </w:p>
    <w:p w14:paraId="57AFF01B" w14:textId="77777777" w:rsidR="00611986" w:rsidRPr="00611986" w:rsidRDefault="00611986" w:rsidP="00D00703">
      <w:pPr>
        <w:spacing w:line="240" w:lineRule="auto"/>
      </w:pPr>
      <w:r w:rsidRPr="00611986">
        <w:t>df = pd.read_csv('requirements.csv')</w:t>
      </w:r>
    </w:p>
    <w:p w14:paraId="139B1474" w14:textId="77777777" w:rsidR="00611986" w:rsidRPr="00611986" w:rsidRDefault="00611986" w:rsidP="00D00703">
      <w:pPr>
        <w:spacing w:line="240" w:lineRule="auto"/>
      </w:pPr>
    </w:p>
    <w:p w14:paraId="3F6C550C" w14:textId="77777777" w:rsidR="00611986" w:rsidRPr="00611986" w:rsidRDefault="00611986" w:rsidP="00D00703">
      <w:pPr>
        <w:spacing w:line="240" w:lineRule="auto"/>
      </w:pPr>
      <w:r w:rsidRPr="00611986">
        <w:t># Print columns to verify</w:t>
      </w:r>
    </w:p>
    <w:p w14:paraId="3A077BF6" w14:textId="77777777" w:rsidR="00611986" w:rsidRPr="00611986" w:rsidRDefault="00611986" w:rsidP="00D00703">
      <w:pPr>
        <w:spacing w:line="240" w:lineRule="auto"/>
      </w:pPr>
      <w:r w:rsidRPr="00611986">
        <w:t>print("Columns in CSV:", df.columns)</w:t>
      </w:r>
    </w:p>
    <w:p w14:paraId="4C2B5499" w14:textId="77777777" w:rsidR="00611986" w:rsidRPr="00611986" w:rsidRDefault="00611986" w:rsidP="00D00703">
      <w:pPr>
        <w:spacing w:line="240" w:lineRule="auto"/>
      </w:pPr>
    </w:p>
    <w:p w14:paraId="35594F51" w14:textId="77777777" w:rsidR="00611986" w:rsidRPr="00611986" w:rsidRDefault="00611986" w:rsidP="00D00703">
      <w:pPr>
        <w:spacing w:line="240" w:lineRule="auto"/>
      </w:pPr>
      <w:r w:rsidRPr="00611986">
        <w:lastRenderedPageBreak/>
        <w:t># Features and labels</w:t>
      </w:r>
    </w:p>
    <w:p w14:paraId="3E44B92F" w14:textId="77777777" w:rsidR="00611986" w:rsidRPr="00611986" w:rsidRDefault="00611986" w:rsidP="00D00703">
      <w:pPr>
        <w:spacing w:line="240" w:lineRule="auto"/>
      </w:pPr>
      <w:r w:rsidRPr="00611986">
        <w:t>X = df['Requirement']  # Must match your CSV column name exactly</w:t>
      </w:r>
    </w:p>
    <w:p w14:paraId="6D8102FC" w14:textId="77777777" w:rsidR="00611986" w:rsidRPr="00611986" w:rsidRDefault="00611986" w:rsidP="00D00703">
      <w:pPr>
        <w:spacing w:line="240" w:lineRule="auto"/>
      </w:pPr>
      <w:r w:rsidRPr="00611986">
        <w:t>y = df['Label']</w:t>
      </w:r>
    </w:p>
    <w:p w14:paraId="095C5F42" w14:textId="77777777" w:rsidR="00611986" w:rsidRPr="00611986" w:rsidRDefault="00611986" w:rsidP="00D00703">
      <w:pPr>
        <w:spacing w:line="240" w:lineRule="auto"/>
      </w:pPr>
      <w:r w:rsidRPr="00611986">
        <w:t>X = X.fillna('')  # Replace NaN with empty string</w:t>
      </w:r>
    </w:p>
    <w:p w14:paraId="37BF150F" w14:textId="77777777" w:rsidR="00611986" w:rsidRPr="00611986" w:rsidRDefault="00611986" w:rsidP="00D00703">
      <w:pPr>
        <w:spacing w:line="240" w:lineRule="auto"/>
      </w:pPr>
    </w:p>
    <w:p w14:paraId="3897AF20" w14:textId="77777777" w:rsidR="00611986" w:rsidRPr="00611986" w:rsidRDefault="00611986" w:rsidP="00D00703">
      <w:pPr>
        <w:spacing w:line="240" w:lineRule="auto"/>
      </w:pPr>
      <w:r w:rsidRPr="00611986">
        <w:t># Vectorize text data with TF-IDF</w:t>
      </w:r>
    </w:p>
    <w:p w14:paraId="2E262DD3" w14:textId="77777777" w:rsidR="00611986" w:rsidRPr="00611986" w:rsidRDefault="00611986" w:rsidP="00D00703">
      <w:pPr>
        <w:spacing w:line="240" w:lineRule="auto"/>
      </w:pPr>
      <w:r w:rsidRPr="00611986">
        <w:t>vectorizer = TfidfVectorizer(stop_words='english')</w:t>
      </w:r>
    </w:p>
    <w:p w14:paraId="09B8D145" w14:textId="77777777" w:rsidR="00611986" w:rsidRPr="00611986" w:rsidRDefault="00611986" w:rsidP="00D00703">
      <w:pPr>
        <w:spacing w:line="240" w:lineRule="auto"/>
      </w:pPr>
      <w:r w:rsidRPr="00611986">
        <w:t>X_vec = vectorizer.fit_transform(X)</w:t>
      </w:r>
    </w:p>
    <w:p w14:paraId="124100D6" w14:textId="77777777" w:rsidR="00611986" w:rsidRPr="00611986" w:rsidRDefault="00611986" w:rsidP="00D00703">
      <w:pPr>
        <w:spacing w:line="240" w:lineRule="auto"/>
      </w:pPr>
    </w:p>
    <w:p w14:paraId="62C9D121" w14:textId="77777777" w:rsidR="00611986" w:rsidRPr="00611986" w:rsidRDefault="00611986" w:rsidP="00D00703">
      <w:pPr>
        <w:spacing w:line="240" w:lineRule="auto"/>
      </w:pPr>
      <w:r w:rsidRPr="00611986">
        <w:t># Train Naive Bayes classifier</w:t>
      </w:r>
    </w:p>
    <w:p w14:paraId="7368D273" w14:textId="77777777" w:rsidR="00611986" w:rsidRPr="00611986" w:rsidRDefault="00611986" w:rsidP="00D00703">
      <w:pPr>
        <w:spacing w:line="240" w:lineRule="auto"/>
      </w:pPr>
      <w:r w:rsidRPr="00611986">
        <w:t>classifier = MultinomialNB()</w:t>
      </w:r>
    </w:p>
    <w:p w14:paraId="175E8276" w14:textId="77777777" w:rsidR="00611986" w:rsidRPr="00611986" w:rsidRDefault="00611986" w:rsidP="00D00703">
      <w:pPr>
        <w:spacing w:line="240" w:lineRule="auto"/>
      </w:pPr>
      <w:r w:rsidRPr="00611986">
        <w:t>classifier.fit(X_vec, y)</w:t>
      </w:r>
    </w:p>
    <w:p w14:paraId="1FBFA5F0" w14:textId="77777777" w:rsidR="00611986" w:rsidRPr="00611986" w:rsidRDefault="00611986" w:rsidP="00D00703">
      <w:pPr>
        <w:spacing w:line="240" w:lineRule="auto"/>
      </w:pPr>
    </w:p>
    <w:p w14:paraId="164D9D17" w14:textId="77777777" w:rsidR="00611986" w:rsidRPr="00611986" w:rsidRDefault="00611986" w:rsidP="00D00703">
      <w:pPr>
        <w:spacing w:line="240" w:lineRule="auto"/>
      </w:pPr>
      <w:r w:rsidRPr="00611986">
        <w:t># Save the trained model and vectorizer to files</w:t>
      </w:r>
    </w:p>
    <w:p w14:paraId="3A9037F9" w14:textId="77777777" w:rsidR="00611986" w:rsidRPr="00611986" w:rsidRDefault="00611986" w:rsidP="00D00703">
      <w:pPr>
        <w:spacing w:line="240" w:lineRule="auto"/>
      </w:pPr>
      <w:r w:rsidRPr="00611986">
        <w:t>with open('classifier.pkl', 'wb') as f:</w:t>
      </w:r>
    </w:p>
    <w:p w14:paraId="49C02346" w14:textId="77777777" w:rsidR="00611986" w:rsidRPr="00611986" w:rsidRDefault="00611986" w:rsidP="00D00703">
      <w:pPr>
        <w:spacing w:line="240" w:lineRule="auto"/>
      </w:pPr>
      <w:r w:rsidRPr="00611986">
        <w:t>    pickle.dump(classifier, f)</w:t>
      </w:r>
    </w:p>
    <w:p w14:paraId="6B1609C5" w14:textId="77777777" w:rsidR="00611986" w:rsidRPr="00611986" w:rsidRDefault="00611986" w:rsidP="00D00703">
      <w:pPr>
        <w:spacing w:line="240" w:lineRule="auto"/>
      </w:pPr>
    </w:p>
    <w:p w14:paraId="4781C67F" w14:textId="77777777" w:rsidR="00611986" w:rsidRPr="00611986" w:rsidRDefault="00611986" w:rsidP="00D00703">
      <w:pPr>
        <w:spacing w:line="240" w:lineRule="auto"/>
      </w:pPr>
      <w:r w:rsidRPr="00611986">
        <w:t>with open('vectorizer.pkl', 'wb') as f:</w:t>
      </w:r>
    </w:p>
    <w:p w14:paraId="58A8E0C2" w14:textId="77777777" w:rsidR="00611986" w:rsidRPr="00611986" w:rsidRDefault="00611986" w:rsidP="00D00703">
      <w:pPr>
        <w:spacing w:line="240" w:lineRule="auto"/>
      </w:pPr>
      <w:r w:rsidRPr="00611986">
        <w:t>    pickle.dump(vectorizer, f)</w:t>
      </w:r>
    </w:p>
    <w:p w14:paraId="61C35E85" w14:textId="77777777" w:rsidR="00611986" w:rsidRPr="00611986" w:rsidRDefault="00611986" w:rsidP="00D00703">
      <w:pPr>
        <w:spacing w:line="240" w:lineRule="auto"/>
      </w:pPr>
    </w:p>
    <w:p w14:paraId="1F0E11AC" w14:textId="77777777" w:rsidR="00611986" w:rsidRPr="00611986" w:rsidRDefault="00611986" w:rsidP="00D00703">
      <w:pPr>
        <w:spacing w:line="240" w:lineRule="auto"/>
      </w:pPr>
      <w:r w:rsidRPr="00611986">
        <w:t>print("Model and vectorizer saved successfully!")</w:t>
      </w:r>
    </w:p>
    <w:p w14:paraId="79C8C8E6" w14:textId="77777777" w:rsidR="00611986" w:rsidRPr="00611986" w:rsidRDefault="00611986" w:rsidP="00611986"/>
    <w:p w14:paraId="10107178" w14:textId="0251C7FA" w:rsidR="004D7004" w:rsidRDefault="004D7004" w:rsidP="00611986"/>
    <w:sectPr w:rsidR="004D7004" w:rsidSect="00D00703">
      <w:headerReference w:type="default" r:id="rId8"/>
      <w:pgSz w:w="12240" w:h="15840"/>
      <w:pgMar w:top="1440" w:right="1800" w:bottom="1440" w:left="1800" w:header="720" w:footer="720" w:gutter="0"/>
      <w:pgBorders w:offsetFrom="page">
        <w:top w:val="single" w:sz="18" w:space="24" w:color="365F91" w:themeColor="accent1" w:themeShade="BF"/>
        <w:left w:val="single" w:sz="18" w:space="24" w:color="365F91" w:themeColor="accent1" w:themeShade="BF"/>
        <w:bottom w:val="single" w:sz="18" w:space="24" w:color="365F91" w:themeColor="accent1" w:themeShade="BF"/>
        <w:right w:val="single" w:sz="18" w:space="24" w:color="365F91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C45A2" w14:textId="77777777" w:rsidR="00402AD2" w:rsidRDefault="00402AD2" w:rsidP="00D00703">
      <w:pPr>
        <w:spacing w:after="0" w:line="240" w:lineRule="auto"/>
      </w:pPr>
      <w:r>
        <w:separator/>
      </w:r>
    </w:p>
  </w:endnote>
  <w:endnote w:type="continuationSeparator" w:id="0">
    <w:p w14:paraId="4A24DC70" w14:textId="77777777" w:rsidR="00402AD2" w:rsidRDefault="00402AD2" w:rsidP="00D0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99074" w14:textId="77777777" w:rsidR="00402AD2" w:rsidRDefault="00402AD2" w:rsidP="00D00703">
      <w:pPr>
        <w:spacing w:after="0" w:line="240" w:lineRule="auto"/>
      </w:pPr>
      <w:r>
        <w:separator/>
      </w:r>
    </w:p>
  </w:footnote>
  <w:footnote w:type="continuationSeparator" w:id="0">
    <w:p w14:paraId="2A5ABD4E" w14:textId="77777777" w:rsidR="00402AD2" w:rsidRDefault="00402AD2" w:rsidP="00D00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C9230" w14:textId="6F0E5916" w:rsidR="00D00703" w:rsidRPr="0003442A" w:rsidRDefault="00D00703" w:rsidP="00D00703">
    <w:pPr>
      <w:pStyle w:val="Header"/>
      <w:tabs>
        <w:tab w:val="left" w:pos="6670"/>
      </w:tabs>
      <w:rPr>
        <w:b/>
        <w:i/>
      </w:rPr>
    </w:pPr>
    <w:r>
      <w:rPr>
        <w:b/>
        <w:i/>
      </w:rPr>
      <w:t>M</w:t>
    </w:r>
    <w:r>
      <w:rPr>
        <w:b/>
        <w:i/>
      </w:rPr>
      <w:t>AR</w:t>
    </w:r>
    <w:r w:rsidRPr="0003442A">
      <w:rPr>
        <w:b/>
        <w:i/>
      </w:rPr>
      <w:t xml:space="preserve"> Project </w:t>
    </w:r>
    <w:r>
      <w:rPr>
        <w:b/>
        <w:i/>
      </w:rPr>
      <w:t>Report</w:t>
    </w:r>
    <w:r w:rsidRPr="0003442A">
      <w:rPr>
        <w:b/>
        <w:i/>
      </w:rPr>
      <w:t xml:space="preserve"> (1</w:t>
    </w:r>
    <w:r>
      <w:rPr>
        <w:b/>
        <w:i/>
      </w:rPr>
      <w:t>215</w:t>
    </w:r>
    <w:r w:rsidRPr="0003442A">
      <w:rPr>
        <w:b/>
        <w:i/>
      </w:rPr>
      <w:t>)</w:t>
    </w:r>
    <w:r w:rsidRPr="0003442A">
      <w:rPr>
        <w:b/>
        <w:i/>
      </w:rPr>
      <w:tab/>
    </w:r>
    <w:r w:rsidRPr="0003442A">
      <w:rPr>
        <w:b/>
        <w:i/>
      </w:rPr>
      <w:tab/>
    </w:r>
    <w:r>
      <w:rPr>
        <w:b/>
        <w:i/>
      </w:rPr>
      <w:tab/>
    </w:r>
    <w:r w:rsidRPr="0003442A">
      <w:rPr>
        <w:b/>
        <w:i/>
      </w:rPr>
      <w:t xml:space="preserve">Page </w:t>
    </w:r>
    <w:r w:rsidRPr="0003442A">
      <w:rPr>
        <w:b/>
        <w:i/>
      </w:rPr>
      <w:fldChar w:fldCharType="begin"/>
    </w:r>
    <w:r w:rsidRPr="0003442A">
      <w:rPr>
        <w:b/>
        <w:i/>
      </w:rPr>
      <w:instrText xml:space="preserve"> PAGE  \* MERGEFORMAT </w:instrText>
    </w:r>
    <w:r w:rsidRPr="0003442A">
      <w:rPr>
        <w:b/>
        <w:i/>
      </w:rPr>
      <w:fldChar w:fldCharType="separate"/>
    </w:r>
    <w:r>
      <w:rPr>
        <w:b/>
        <w:i/>
      </w:rPr>
      <w:t>2</w:t>
    </w:r>
    <w:r w:rsidRPr="0003442A">
      <w:fldChar w:fldCharType="end"/>
    </w:r>
  </w:p>
  <w:p w14:paraId="6D41472B" w14:textId="77777777" w:rsidR="00D00703" w:rsidRDefault="00D007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479752">
    <w:abstractNumId w:val="8"/>
  </w:num>
  <w:num w:numId="2" w16cid:durableId="619651427">
    <w:abstractNumId w:val="6"/>
  </w:num>
  <w:num w:numId="3" w16cid:durableId="1030885283">
    <w:abstractNumId w:val="5"/>
  </w:num>
  <w:num w:numId="4" w16cid:durableId="1647855052">
    <w:abstractNumId w:val="4"/>
  </w:num>
  <w:num w:numId="5" w16cid:durableId="127093958">
    <w:abstractNumId w:val="7"/>
  </w:num>
  <w:num w:numId="6" w16cid:durableId="1543395498">
    <w:abstractNumId w:val="3"/>
  </w:num>
  <w:num w:numId="7" w16cid:durableId="1784763331">
    <w:abstractNumId w:val="2"/>
  </w:num>
  <w:num w:numId="8" w16cid:durableId="1442413406">
    <w:abstractNumId w:val="1"/>
  </w:num>
  <w:num w:numId="9" w16cid:durableId="70864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02AD2"/>
    <w:rsid w:val="004801CD"/>
    <w:rsid w:val="004D7004"/>
    <w:rsid w:val="00611986"/>
    <w:rsid w:val="00AA1D8D"/>
    <w:rsid w:val="00B47730"/>
    <w:rsid w:val="00CB0664"/>
    <w:rsid w:val="00D007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1B6513"/>
  <w14:defaultImageDpi w14:val="300"/>
  <w15:docId w15:val="{160BF287-FF99-4330-9FE4-9C5D3A39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23-NTU-CS-FL-1215</cp:lastModifiedBy>
  <cp:revision>2</cp:revision>
  <dcterms:created xsi:type="dcterms:W3CDTF">2025-05-29T17:17:00Z</dcterms:created>
  <dcterms:modified xsi:type="dcterms:W3CDTF">2025-05-29T17:17:00Z</dcterms:modified>
  <cp:category/>
</cp:coreProperties>
</file>